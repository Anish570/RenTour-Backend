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6EE1D" w14:textId="77777777" w:rsidR="005E0450" w:rsidRDefault="00000000">
      <w:pPr>
        <w:pStyle w:val="Title"/>
      </w:pPr>
      <w:r>
        <w:t>API Integration Documentation: Backend ↔ Frontend</w:t>
      </w:r>
    </w:p>
    <w:p w14:paraId="5709908C" w14:textId="77777777" w:rsidR="005E0450" w:rsidRDefault="00000000">
      <w:pPr>
        <w:pStyle w:val="Heading1"/>
      </w:pPr>
      <w:r>
        <w:t>1. Overview</w:t>
      </w:r>
    </w:p>
    <w:p w14:paraId="24FB25AD" w14:textId="360D4947" w:rsidR="005E0450" w:rsidRDefault="00000000">
      <w:r>
        <w:t xml:space="preserve">This document outlines the backend API routes </w:t>
      </w:r>
      <w:r w:rsidR="002F2765">
        <w:t xml:space="preserve">needed </w:t>
      </w:r>
      <w:r>
        <w:t xml:space="preserve">and their integration with the frontend. It includes </w:t>
      </w:r>
      <w:r w:rsidR="002F2765">
        <w:t xml:space="preserve">provided </w:t>
      </w:r>
      <w:r>
        <w:t>inputs from the frontend, required headers, sample request formats, and sample response outputs</w:t>
      </w:r>
      <w:r w:rsidR="002F2765">
        <w:t xml:space="preserve"> expected</w:t>
      </w:r>
      <w:r>
        <w:t xml:space="preserve"> from the backend.</w:t>
      </w:r>
    </w:p>
    <w:p w14:paraId="51E11704" w14:textId="77777777" w:rsidR="005E0450" w:rsidRDefault="00000000">
      <w:pPr>
        <w:pStyle w:val="Heading1"/>
      </w:pPr>
      <w:r>
        <w:t>2. Frontend Setup</w:t>
      </w:r>
    </w:p>
    <w:p w14:paraId="433CE4FF" w14:textId="53923304" w:rsidR="005E0450" w:rsidRDefault="00000000">
      <w:r>
        <w:t xml:space="preserve">All requests from the </w:t>
      </w:r>
      <w:proofErr w:type="gramStart"/>
      <w:r>
        <w:t>frontend</w:t>
      </w:r>
      <w:proofErr w:type="gramEnd"/>
      <w:r>
        <w:t xml:space="preserve"> </w:t>
      </w:r>
      <w:proofErr w:type="gramStart"/>
      <w:r w:rsidR="002F2765">
        <w:t>has</w:t>
      </w:r>
      <w:proofErr w:type="gramEnd"/>
      <w:r w:rsidR="002F2765">
        <w:t xml:space="preserve"> been </w:t>
      </w:r>
      <w:r>
        <w:t xml:space="preserve">sent to the corresponding backend API routes as described below. For authenticated routes under /api/user, the Authorization header </w:t>
      </w:r>
      <w:r w:rsidR="002F2765">
        <w:t xml:space="preserve">is must and has </w:t>
      </w:r>
      <w:r>
        <w:t>be</w:t>
      </w:r>
      <w:r w:rsidR="002F2765">
        <w:t>en</w:t>
      </w:r>
      <w:r>
        <w:t xml:space="preserve"> included in the format:</w:t>
      </w:r>
    </w:p>
    <w:p w14:paraId="1229DDBC" w14:textId="77777777" w:rsidR="005E0450" w:rsidRDefault="00000000">
      <w:pPr>
        <w:pStyle w:val="IntenseQuote"/>
      </w:pPr>
      <w:r>
        <w:t>Authorization: Bearer &lt;token&gt;</w:t>
      </w:r>
    </w:p>
    <w:p w14:paraId="6B2C39A1" w14:textId="7FEC3F01" w:rsidR="005E0450" w:rsidRDefault="00000000">
      <w:pPr>
        <w:pStyle w:val="Heading1"/>
      </w:pPr>
      <w:r>
        <w:t>3. Authentication</w:t>
      </w:r>
      <w:r w:rsidR="00157249">
        <w:t xml:space="preserve"> related</w:t>
      </w:r>
      <w:r>
        <w:t xml:space="preserve"> API</w:t>
      </w:r>
      <w:r w:rsidR="00157249">
        <w:t>’s</w:t>
      </w:r>
      <w:r w:rsidR="008D5BC8">
        <w:t xml:space="preserve"> base Url</w:t>
      </w:r>
      <w:proofErr w:type="gramStart"/>
      <w:r w:rsidR="008D5BC8">
        <w:t xml:space="preserve">: </w:t>
      </w:r>
      <w:r>
        <w:t xml:space="preserve"> (</w:t>
      </w:r>
      <w:proofErr w:type="gramEnd"/>
      <w:r w:rsidR="008D5BC8">
        <w:t>domain</w:t>
      </w:r>
      <w:r>
        <w:t>/</w:t>
      </w:r>
      <w:proofErr w:type="spellStart"/>
      <w:r>
        <w:t>api</w:t>
      </w:r>
      <w:proofErr w:type="spellEnd"/>
      <w:r>
        <w:t>/auth)</w:t>
      </w:r>
    </w:p>
    <w:p w14:paraId="06890D59" w14:textId="5F9C4AFD" w:rsidR="00A77EC9" w:rsidRPr="00F55A88" w:rsidRDefault="00A77EC9" w:rsidP="00A77E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55A8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Sample </w:t>
      </w:r>
      <w:r w:rsidR="0095415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of how </w:t>
      </w:r>
      <w:r w:rsidRPr="00F55A8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User Data</w:t>
      </w:r>
      <w:r w:rsidR="0095415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should look</w:t>
      </w:r>
      <w:r w:rsidRPr="00F55A8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14:paraId="286ED127" w14:textId="77777777" w:rsidR="00F55A88" w:rsidRPr="00F55A88" w:rsidRDefault="00F55A88" w:rsidP="00F55A88">
      <w:pPr>
        <w:pStyle w:val="NoSpacing"/>
        <w:rPr>
          <w:color w:val="4F81BD" w:themeColor="accent1"/>
        </w:rPr>
      </w:pPr>
      <w:r w:rsidRPr="00F55A88">
        <w:rPr>
          <w:color w:val="4F81BD" w:themeColor="accent1"/>
        </w:rPr>
        <w:t>[</w:t>
      </w:r>
    </w:p>
    <w:p w14:paraId="2A87F94B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{</w:t>
      </w:r>
    </w:p>
    <w:p w14:paraId="3D736CFE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"id": 1744478539040,</w:t>
      </w:r>
    </w:p>
    <w:p w14:paraId="10290F56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"name": "Rhiannon Grimes",</w:t>
      </w:r>
    </w:p>
    <w:p w14:paraId="123E1F86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"username": "</w:t>
      </w:r>
      <w:proofErr w:type="spellStart"/>
      <w:r w:rsidRPr="00F55A88">
        <w:rPr>
          <w:color w:val="4F81BD" w:themeColor="accent1"/>
          <w:lang w:val="en-IN"/>
        </w:rPr>
        <w:t>mivewijuz</w:t>
      </w:r>
      <w:proofErr w:type="spellEnd"/>
      <w:r w:rsidRPr="00F55A88">
        <w:rPr>
          <w:color w:val="4F81BD" w:themeColor="accent1"/>
          <w:lang w:val="en-IN"/>
        </w:rPr>
        <w:t>",</w:t>
      </w:r>
    </w:p>
    <w:p w14:paraId="744C23E1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"email": "tysoh@mailinator.com",</w:t>
      </w:r>
    </w:p>
    <w:p w14:paraId="28096487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"password": "$2b$10$zDYJa.IBqDRFzyJciLsJkelAr4VDpPaF4NT9b8l2pDtb0YTzAh3N.",</w:t>
      </w:r>
    </w:p>
    <w:p w14:paraId="0B625734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</w:t>
      </w:r>
      <w:proofErr w:type="spellStart"/>
      <w:r w:rsidRPr="00F55A88">
        <w:rPr>
          <w:color w:val="4F81BD" w:themeColor="accent1"/>
          <w:lang w:val="en-IN"/>
        </w:rPr>
        <w:t>userType</w:t>
      </w:r>
      <w:proofErr w:type="spellEnd"/>
      <w:r w:rsidRPr="00F55A88">
        <w:rPr>
          <w:color w:val="4F81BD" w:themeColor="accent1"/>
          <w:lang w:val="en-IN"/>
        </w:rPr>
        <w:t>": "buyer",</w:t>
      </w:r>
    </w:p>
    <w:p w14:paraId="56B8164B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"reviews": [],</w:t>
      </w:r>
    </w:p>
    <w:p w14:paraId="6F3C221F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"products": [],</w:t>
      </w:r>
    </w:p>
    <w:p w14:paraId="70F5E829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"cart": [</w:t>
      </w:r>
    </w:p>
    <w:p w14:paraId="24D85220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{</w:t>
      </w:r>
    </w:p>
    <w:p w14:paraId="19D35864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  "productid": 11,</w:t>
      </w:r>
    </w:p>
    <w:p w14:paraId="5BF2A1BC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  "quantity": 1,</w:t>
      </w:r>
    </w:p>
    <w:p w14:paraId="063385FD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  "</w:t>
      </w:r>
      <w:proofErr w:type="spellStart"/>
      <w:r w:rsidRPr="00F55A88">
        <w:rPr>
          <w:color w:val="4F81BD" w:themeColor="accent1"/>
          <w:lang w:val="en-IN"/>
        </w:rPr>
        <w:t>offeredPrice</w:t>
      </w:r>
      <w:proofErr w:type="spellEnd"/>
      <w:r w:rsidRPr="00F55A88">
        <w:rPr>
          <w:color w:val="4F81BD" w:themeColor="accent1"/>
          <w:lang w:val="en-IN"/>
        </w:rPr>
        <w:t>": 499</w:t>
      </w:r>
    </w:p>
    <w:p w14:paraId="01A7E27A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}</w:t>
      </w:r>
    </w:p>
    <w:p w14:paraId="20A81234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],</w:t>
      </w:r>
    </w:p>
    <w:p w14:paraId="6ACF0AFD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"</w:t>
      </w:r>
      <w:proofErr w:type="spellStart"/>
      <w:r w:rsidRPr="00F55A88">
        <w:rPr>
          <w:color w:val="4F81BD" w:themeColor="accent1"/>
          <w:lang w:val="en-IN"/>
        </w:rPr>
        <w:t>wishlist</w:t>
      </w:r>
      <w:proofErr w:type="spellEnd"/>
      <w:r w:rsidRPr="00F55A88">
        <w:rPr>
          <w:color w:val="4F81BD" w:themeColor="accent1"/>
          <w:lang w:val="en-IN"/>
        </w:rPr>
        <w:t>": [</w:t>
      </w:r>
    </w:p>
    <w:p w14:paraId="23E576CC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{</w:t>
      </w:r>
    </w:p>
    <w:p w14:paraId="350B3B1D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  "</w:t>
      </w:r>
      <w:proofErr w:type="spellStart"/>
      <w:r w:rsidRPr="00F55A88">
        <w:rPr>
          <w:color w:val="4F81BD" w:themeColor="accent1"/>
          <w:lang w:val="en-IN"/>
        </w:rPr>
        <w:t>productId</w:t>
      </w:r>
      <w:proofErr w:type="spellEnd"/>
      <w:r w:rsidRPr="00F55A88">
        <w:rPr>
          <w:color w:val="4F81BD" w:themeColor="accent1"/>
          <w:lang w:val="en-IN"/>
        </w:rPr>
        <w:t>": 11</w:t>
      </w:r>
    </w:p>
    <w:p w14:paraId="0AE79A8F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  }</w:t>
      </w:r>
    </w:p>
    <w:p w14:paraId="72211D50" w14:textId="77777777" w:rsidR="00F55A88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  ]</w:t>
      </w:r>
    </w:p>
    <w:p w14:paraId="643D88D3" w14:textId="68FE5100" w:rsidR="00A77EC9" w:rsidRPr="00F55A88" w:rsidRDefault="00F55A88" w:rsidP="00F55A88">
      <w:pPr>
        <w:pStyle w:val="NoSpacing"/>
        <w:rPr>
          <w:color w:val="4F81BD" w:themeColor="accent1"/>
          <w:lang w:val="en-IN"/>
        </w:rPr>
      </w:pPr>
      <w:r w:rsidRPr="00F55A88">
        <w:rPr>
          <w:color w:val="4F81BD" w:themeColor="accent1"/>
          <w:lang w:val="en-IN"/>
        </w:rPr>
        <w:t>  }</w:t>
      </w:r>
      <w:r w:rsidRPr="00F55A88">
        <w:rPr>
          <w:color w:val="4F81BD" w:themeColor="accent1"/>
        </w:rPr>
        <w:t>]</w:t>
      </w:r>
    </w:p>
    <w:p w14:paraId="1AABC881" w14:textId="4DBCC469" w:rsidR="005E0450" w:rsidRDefault="008D5BC8">
      <w:pPr>
        <w:pStyle w:val="Heading2"/>
      </w:pPr>
      <w:r>
        <w:lastRenderedPageBreak/>
        <w:t>domain/</w:t>
      </w:r>
      <w:proofErr w:type="spellStart"/>
      <w:r>
        <w:t>api</w:t>
      </w:r>
      <w:proofErr w:type="spellEnd"/>
      <w:r>
        <w:t>/auth</w:t>
      </w:r>
      <w:r>
        <w:t xml:space="preserve"> </w:t>
      </w:r>
      <w:r w:rsidR="00000000">
        <w:t>/signup [POST]</w:t>
      </w:r>
    </w:p>
    <w:p w14:paraId="4B37CFCF" w14:textId="77777777" w:rsidR="005E0450" w:rsidRDefault="00000000">
      <w:r>
        <w:t>Sample Request:</w:t>
      </w:r>
    </w:p>
    <w:p w14:paraId="372C14F6" w14:textId="530E22ED" w:rsidR="005E0450" w:rsidRDefault="00000000">
      <w:pPr>
        <w:pStyle w:val="IntenseQuote"/>
      </w:pPr>
      <w:r>
        <w:t>{</w:t>
      </w:r>
      <w:r>
        <w:br/>
        <w:t xml:space="preserve">  "name": "</w:t>
      </w:r>
      <w:r w:rsidR="00A77EC9">
        <w:t>Test</w:t>
      </w:r>
      <w:r>
        <w:t xml:space="preserve"> </w:t>
      </w:r>
      <w:r w:rsidR="00A77EC9">
        <w:t>User</w:t>
      </w:r>
      <w:r>
        <w:t>",</w:t>
      </w:r>
      <w:r>
        <w:br/>
        <w:t xml:space="preserve">  "username": "admin1",</w:t>
      </w:r>
      <w:r>
        <w:br/>
        <w:t xml:space="preserve">  "email": "</w:t>
      </w:r>
      <w:r w:rsidR="00A77EC9">
        <w:t>test</w:t>
      </w:r>
      <w:r>
        <w:t>1@gmail.com",</w:t>
      </w:r>
      <w:r>
        <w:br/>
        <w:t xml:space="preserve">  "password": "</w:t>
      </w:r>
      <w:r w:rsidR="00A77EC9">
        <w:t>Test</w:t>
      </w:r>
      <w:r>
        <w:t>@123"</w:t>
      </w:r>
      <w:r>
        <w:br/>
        <w:t>}</w:t>
      </w:r>
    </w:p>
    <w:p w14:paraId="312CF643" w14:textId="77777777" w:rsidR="005E0450" w:rsidRDefault="00000000">
      <w:r>
        <w:t>Sample Response:</w:t>
      </w:r>
    </w:p>
    <w:p w14:paraId="24F03A77" w14:textId="30D0F52D" w:rsidR="005E0450" w:rsidRDefault="00000000">
      <w:pPr>
        <w:pStyle w:val="IntenseQuote"/>
      </w:pPr>
      <w:r>
        <w:t>{</w:t>
      </w:r>
      <w:r>
        <w:br/>
        <w:t xml:space="preserve">  "success": true,</w:t>
      </w:r>
      <w:r>
        <w:br/>
        <w:t xml:space="preserve">  "message": "Signup successful!",</w:t>
      </w:r>
      <w:r>
        <w:br/>
        <w:t xml:space="preserve">  "tokens": {</w:t>
      </w:r>
      <w:r>
        <w:br/>
        <w:t xml:space="preserve">    "access": "</w:t>
      </w:r>
      <w:proofErr w:type="spellStart"/>
      <w:r>
        <w:t>eyJhbGciOiJI</w:t>
      </w:r>
      <w:proofErr w:type="spellEnd"/>
      <w:r>
        <w:t>..."</w:t>
      </w:r>
      <w:r>
        <w:br/>
        <w:t xml:space="preserve">  },</w:t>
      </w:r>
      <w:r>
        <w:br/>
        <w:t xml:space="preserve">  "user": {</w:t>
      </w:r>
      <w:r>
        <w:br/>
        <w:t xml:space="preserve">    "id": 1744600225690,</w:t>
      </w:r>
      <w:r>
        <w:br/>
        <w:t xml:space="preserve">    "name": "</w:t>
      </w:r>
      <w:r w:rsidR="00A77EC9">
        <w:t>Test</w:t>
      </w:r>
      <w:r>
        <w:t xml:space="preserve"> </w:t>
      </w:r>
      <w:r w:rsidR="00A77EC9">
        <w:t>User</w:t>
      </w:r>
      <w:r>
        <w:t>",</w:t>
      </w:r>
      <w:r>
        <w:br/>
        <w:t xml:space="preserve">    "username": "admin2",</w:t>
      </w:r>
      <w:r>
        <w:br/>
        <w:t xml:space="preserve">    "email": "</w:t>
      </w:r>
      <w:r w:rsidR="00A77EC9">
        <w:t>test</w:t>
      </w:r>
      <w:r>
        <w:t>5@gmail.com",</w:t>
      </w:r>
      <w:r>
        <w:br/>
        <w:t xml:space="preserve">    "</w:t>
      </w:r>
      <w:proofErr w:type="spellStart"/>
      <w:r>
        <w:t>userType</w:t>
      </w:r>
      <w:proofErr w:type="spellEnd"/>
      <w:r>
        <w:t>": "buyer"</w:t>
      </w:r>
      <w:r>
        <w:br/>
        <w:t xml:space="preserve">  }</w:t>
      </w:r>
      <w:r>
        <w:br/>
        <w:t>}</w:t>
      </w:r>
    </w:p>
    <w:p w14:paraId="2EFF9DB4" w14:textId="43543CF4" w:rsidR="005E0450" w:rsidRDefault="008D5BC8">
      <w:pPr>
        <w:pStyle w:val="Heading2"/>
      </w:pPr>
      <w:r>
        <w:t>domain/</w:t>
      </w:r>
      <w:proofErr w:type="spellStart"/>
      <w:r>
        <w:t>api</w:t>
      </w:r>
      <w:proofErr w:type="spellEnd"/>
      <w:r>
        <w:t>/auth</w:t>
      </w:r>
      <w:r>
        <w:t xml:space="preserve"> </w:t>
      </w:r>
      <w:r w:rsidR="00000000">
        <w:t>/login [POST]</w:t>
      </w:r>
    </w:p>
    <w:p w14:paraId="1F51DE41" w14:textId="77777777" w:rsidR="005E0450" w:rsidRDefault="00000000">
      <w:r>
        <w:t>Sample Request:</w:t>
      </w:r>
    </w:p>
    <w:p w14:paraId="22C8319E" w14:textId="00ECC069" w:rsidR="005E0450" w:rsidRDefault="00000000">
      <w:pPr>
        <w:pStyle w:val="IntenseQuote"/>
      </w:pPr>
      <w:r>
        <w:t>{</w:t>
      </w:r>
      <w:r>
        <w:br/>
        <w:t xml:space="preserve">  "username": "admin1",</w:t>
      </w:r>
      <w:r>
        <w:br/>
        <w:t xml:space="preserve">  "password": "</w:t>
      </w:r>
      <w:r w:rsidR="00A77EC9">
        <w:t>Test</w:t>
      </w:r>
      <w:r>
        <w:t>@123"</w:t>
      </w:r>
      <w:r>
        <w:br/>
        <w:t>}</w:t>
      </w:r>
    </w:p>
    <w:p w14:paraId="7524313E" w14:textId="77777777" w:rsidR="005E0450" w:rsidRDefault="00000000">
      <w:r>
        <w:t>Sample Response:</w:t>
      </w:r>
    </w:p>
    <w:p w14:paraId="0882163B" w14:textId="3879BDD8" w:rsidR="005E0450" w:rsidRDefault="00000000">
      <w:pPr>
        <w:pStyle w:val="IntenseQuote"/>
      </w:pPr>
      <w:r>
        <w:t>{</w:t>
      </w:r>
      <w:r>
        <w:br/>
        <w:t xml:space="preserve">  "message": "Login successful",</w:t>
      </w:r>
      <w:r>
        <w:br/>
        <w:t xml:space="preserve">  "user": {</w:t>
      </w:r>
      <w:r>
        <w:br/>
        <w:t xml:space="preserve">    "id": 1744600225690,</w:t>
      </w:r>
      <w:r>
        <w:br/>
        <w:t xml:space="preserve">    "name": "</w:t>
      </w:r>
      <w:r w:rsidR="00A77EC9">
        <w:t>Test</w:t>
      </w:r>
      <w:r>
        <w:t xml:space="preserve"> </w:t>
      </w:r>
      <w:r w:rsidR="00A77EC9">
        <w:t>User</w:t>
      </w:r>
      <w:r>
        <w:t>",</w:t>
      </w:r>
      <w:r>
        <w:br/>
        <w:t xml:space="preserve">    "username": "admin2",</w:t>
      </w:r>
      <w:r>
        <w:br/>
      </w:r>
      <w:r>
        <w:lastRenderedPageBreak/>
        <w:t xml:space="preserve">    "email": "</w:t>
      </w:r>
      <w:r w:rsidR="00A77EC9">
        <w:t>test</w:t>
      </w:r>
      <w:r>
        <w:t>5@gmail.com",</w:t>
      </w:r>
      <w:r>
        <w:br/>
        <w:t xml:space="preserve">    "</w:t>
      </w:r>
      <w:proofErr w:type="spellStart"/>
      <w:r>
        <w:t>userType</w:t>
      </w:r>
      <w:proofErr w:type="spellEnd"/>
      <w:r>
        <w:t>": "buyer",</w:t>
      </w:r>
      <w:r>
        <w:br/>
        <w:t xml:space="preserve">  },</w:t>
      </w:r>
      <w:r>
        <w:br/>
        <w:t xml:space="preserve">  "tokens": {</w:t>
      </w:r>
      <w:r>
        <w:br/>
        <w:t xml:space="preserve">    "access": "eyJhbGciOiJI..."</w:t>
      </w:r>
      <w:r>
        <w:br/>
        <w:t xml:space="preserve">  }</w:t>
      </w:r>
      <w:r>
        <w:br/>
        <w:t>}</w:t>
      </w:r>
    </w:p>
    <w:p w14:paraId="5BD7044F" w14:textId="323FEFC0" w:rsidR="005E0450" w:rsidRDefault="00A77EC9">
      <w:pPr>
        <w:pStyle w:val="Heading1"/>
      </w:pPr>
      <w:r>
        <w:t>4. Products</w:t>
      </w:r>
      <w:r w:rsidR="00157249">
        <w:t xml:space="preserve"> </w:t>
      </w:r>
      <w:proofErr w:type="gramStart"/>
      <w:r w:rsidR="00157249">
        <w:t xml:space="preserve">related </w:t>
      </w:r>
      <w:r>
        <w:t xml:space="preserve"> API</w:t>
      </w:r>
      <w:r w:rsidR="00157249">
        <w:t>’s</w:t>
      </w:r>
      <w:proofErr w:type="gramEnd"/>
      <w:r w:rsidR="00157249">
        <w:t xml:space="preserve"> base Url:</w:t>
      </w:r>
      <w:r>
        <w:t>(</w:t>
      </w:r>
      <w:r w:rsidR="008D5BC8">
        <w:t>domain</w:t>
      </w:r>
      <w:r>
        <w:t>/api/products)</w:t>
      </w:r>
    </w:p>
    <w:p w14:paraId="2845089F" w14:textId="59EBC9E4" w:rsidR="00A77EC9" w:rsidRPr="00A77EC9" w:rsidRDefault="00A77EC9" w:rsidP="00A77E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77E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Sample </w:t>
      </w:r>
      <w:r w:rsidR="0015724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of how </w:t>
      </w:r>
      <w:r w:rsidRPr="00A77E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Products List</w:t>
      </w:r>
      <w:r w:rsidR="0015724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should look like</w:t>
      </w:r>
      <w:r w:rsidRPr="00A77E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14:paraId="4C7760DF" w14:textId="77777777" w:rsidR="00A77EC9" w:rsidRPr="00A77EC9" w:rsidRDefault="00A77EC9" w:rsidP="00A77EC9">
      <w:pPr>
        <w:pStyle w:val="NoSpacing"/>
        <w:rPr>
          <w:color w:val="4F81BD" w:themeColor="accent1"/>
        </w:rPr>
      </w:pPr>
      <w:r w:rsidRPr="00A77EC9">
        <w:rPr>
          <w:color w:val="4F81BD" w:themeColor="accent1"/>
        </w:rPr>
        <w:t>[</w:t>
      </w:r>
    </w:p>
    <w:p w14:paraId="1ACC1C76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{</w:t>
      </w:r>
    </w:p>
    <w:p w14:paraId="236C9F5B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"id": 1,</w:t>
      </w:r>
    </w:p>
    <w:p w14:paraId="192A1A49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"name": "Aerial Phantom Drone",</w:t>
      </w:r>
    </w:p>
    <w:p w14:paraId="7F3F2D25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"category": "Drones",</w:t>
      </w:r>
    </w:p>
    <w:p w14:paraId="35B3E159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"publisher": "skyflyr99",</w:t>
      </w:r>
    </w:p>
    <w:p w14:paraId="50D8E561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"description": "High-performance drone with 4K camera and long flight time.",</w:t>
      </w:r>
    </w:p>
    <w:p w14:paraId="2BE4901C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"stock": 50,</w:t>
      </w:r>
    </w:p>
    <w:p w14:paraId="7A793BCA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"sold": 22,</w:t>
      </w:r>
    </w:p>
    <w:p w14:paraId="17F7A860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</w:t>
      </w:r>
      <w:proofErr w:type="spellStart"/>
      <w:r w:rsidRPr="00A77EC9">
        <w:rPr>
          <w:color w:val="0070C0"/>
        </w:rPr>
        <w:t>productAvatar</w:t>
      </w:r>
      <w:proofErr w:type="spellEnd"/>
      <w:r w:rsidRPr="00A77EC9">
        <w:rPr>
          <w:color w:val="0070C0"/>
        </w:rPr>
        <w:t>": "/images/Drones/drone1.png",</w:t>
      </w:r>
    </w:p>
    <w:p w14:paraId="1303253F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"images": [</w:t>
      </w:r>
    </w:p>
    <w:p w14:paraId="7AB8A877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"/images/Drones/drone1.png",</w:t>
      </w:r>
    </w:p>
    <w:p w14:paraId="1923E17B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"/images/Drones/drone2.png",</w:t>
      </w:r>
    </w:p>
    <w:p w14:paraId="108DF617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"/images/Drones/drone3.png",</w:t>
      </w:r>
    </w:p>
    <w:p w14:paraId="312691FE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"/images/Drones/drone4.png",</w:t>
      </w:r>
    </w:p>
    <w:p w14:paraId="2FBB9B9C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"/images/Drones/drone5.png"</w:t>
      </w:r>
    </w:p>
    <w:p w14:paraId="4B4D7D72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],</w:t>
      </w:r>
    </w:p>
    <w:p w14:paraId="76D26D15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"originalPrice": 1499,</w:t>
      </w:r>
    </w:p>
    <w:p w14:paraId="01AFA356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"offeredPrice": 1199,</w:t>
      </w:r>
    </w:p>
    <w:p w14:paraId="4A19D283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"rating": 4.8,</w:t>
      </w:r>
    </w:p>
    <w:p w14:paraId="5BADD53D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</w:t>
      </w:r>
      <w:proofErr w:type="spellStart"/>
      <w:r w:rsidRPr="00A77EC9">
        <w:rPr>
          <w:color w:val="0070C0"/>
        </w:rPr>
        <w:t>createdAt</w:t>
      </w:r>
      <w:proofErr w:type="spellEnd"/>
      <w:r w:rsidRPr="00A77EC9">
        <w:rPr>
          <w:color w:val="0070C0"/>
        </w:rPr>
        <w:t>": "2025-04-01",</w:t>
      </w:r>
    </w:p>
    <w:p w14:paraId="36DA7A59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"reviews": [</w:t>
      </w:r>
    </w:p>
    <w:p w14:paraId="76948577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{</w:t>
      </w:r>
    </w:p>
    <w:p w14:paraId="3AD11DF7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  "user": "</w:t>
      </w:r>
      <w:proofErr w:type="spellStart"/>
      <w:r w:rsidRPr="00A77EC9">
        <w:rPr>
          <w:color w:val="0070C0"/>
        </w:rPr>
        <w:t>droneGuru</w:t>
      </w:r>
      <w:proofErr w:type="spellEnd"/>
      <w:r w:rsidRPr="00A77EC9">
        <w:rPr>
          <w:color w:val="0070C0"/>
        </w:rPr>
        <w:t>",</w:t>
      </w:r>
    </w:p>
    <w:p w14:paraId="037770C4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  "comment": "Amazing flight control and stable footage!",</w:t>
      </w:r>
    </w:p>
    <w:p w14:paraId="182DAF20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  "rating": 5,</w:t>
      </w:r>
    </w:p>
    <w:p w14:paraId="2BA420A3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  "</w:t>
      </w:r>
      <w:proofErr w:type="spellStart"/>
      <w:r w:rsidRPr="00A77EC9">
        <w:rPr>
          <w:color w:val="0070C0"/>
        </w:rPr>
        <w:t>profileImg</w:t>
      </w:r>
      <w:proofErr w:type="spellEnd"/>
      <w:r w:rsidRPr="00A77EC9">
        <w:rPr>
          <w:color w:val="0070C0"/>
        </w:rPr>
        <w:t>": "/images/Drones/drone2.png"</w:t>
      </w:r>
    </w:p>
    <w:p w14:paraId="5284E807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  }</w:t>
      </w:r>
    </w:p>
    <w:p w14:paraId="4FC63413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],</w:t>
      </w:r>
    </w:p>
    <w:p w14:paraId="01C8AD73" w14:textId="77777777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  "features": ["4K Camera", "GPS", "30 min Flight", "Stabilization", "Auto Return"]</w:t>
      </w:r>
    </w:p>
    <w:p w14:paraId="4EC638E0" w14:textId="4220533E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  }</w:t>
      </w:r>
    </w:p>
    <w:p w14:paraId="73B842D7" w14:textId="7EE91AED" w:rsidR="00A77EC9" w:rsidRPr="00A77EC9" w:rsidRDefault="00A77EC9" w:rsidP="00A77EC9">
      <w:pPr>
        <w:pStyle w:val="NoSpacing"/>
        <w:rPr>
          <w:color w:val="0070C0"/>
        </w:rPr>
      </w:pPr>
      <w:r w:rsidRPr="00A77EC9">
        <w:rPr>
          <w:color w:val="0070C0"/>
        </w:rPr>
        <w:t>]</w:t>
      </w:r>
    </w:p>
    <w:p w14:paraId="1CB1873B" w14:textId="77777777" w:rsidR="00157249" w:rsidRDefault="00157249">
      <w:pPr>
        <w:pStyle w:val="Heading2"/>
      </w:pPr>
    </w:p>
    <w:p w14:paraId="62CD3B3D" w14:textId="45AD1954" w:rsidR="005E0450" w:rsidRDefault="008D5BC8">
      <w:pPr>
        <w:pStyle w:val="Heading2"/>
      </w:pPr>
      <w:r>
        <w:t>domain/</w:t>
      </w:r>
      <w:proofErr w:type="spellStart"/>
      <w:r>
        <w:t>api</w:t>
      </w:r>
      <w:proofErr w:type="spellEnd"/>
      <w:r>
        <w:t>/products</w:t>
      </w:r>
      <w:r>
        <w:t xml:space="preserve"> </w:t>
      </w:r>
      <w:r w:rsidR="00000000">
        <w:t>/new-arrivals [GET]</w:t>
      </w:r>
    </w:p>
    <w:p w14:paraId="76668C9E" w14:textId="77777777" w:rsidR="005E0450" w:rsidRDefault="00000000">
      <w:r>
        <w:t>Returns the 4 latest products by createdAt.</w:t>
      </w:r>
    </w:p>
    <w:p w14:paraId="572D7418" w14:textId="77777777" w:rsidR="005E0450" w:rsidRDefault="00000000">
      <w:r>
        <w:t>Sample Response:</w:t>
      </w:r>
    </w:p>
    <w:p w14:paraId="05CBAFBD" w14:textId="77777777" w:rsidR="005E0450" w:rsidRDefault="00000000">
      <w:pPr>
        <w:pStyle w:val="IntenseQuote"/>
      </w:pPr>
      <w:r>
        <w:t>[</w:t>
      </w:r>
      <w:r>
        <w:br/>
        <w:t xml:space="preserve">  {</w:t>
      </w:r>
      <w:r>
        <w:br/>
        <w:t xml:space="preserve">    "id": 1020,</w:t>
      </w:r>
      <w:r>
        <w:br/>
        <w:t xml:space="preserve">    "title": "Fresh Sneakers",</w:t>
      </w:r>
      <w:r>
        <w:br/>
        <w:t xml:space="preserve">    "createdAt": "2024-04-10T08:00:00Z"</w:t>
      </w:r>
      <w:r>
        <w:br/>
        <w:t xml:space="preserve">  },</w:t>
      </w:r>
      <w:r>
        <w:br/>
        <w:t xml:space="preserve">  ...</w:t>
      </w:r>
      <w:r>
        <w:br/>
        <w:t>]</w:t>
      </w:r>
    </w:p>
    <w:p w14:paraId="7221922A" w14:textId="35845C52" w:rsidR="005E0450" w:rsidRDefault="008D5BC8">
      <w:pPr>
        <w:pStyle w:val="Heading2"/>
      </w:pPr>
      <w:r>
        <w:t>domain/</w:t>
      </w:r>
      <w:proofErr w:type="spellStart"/>
      <w:r>
        <w:t>api</w:t>
      </w:r>
      <w:proofErr w:type="spellEnd"/>
      <w:r>
        <w:t>/products</w:t>
      </w:r>
      <w:r>
        <w:t xml:space="preserve"> </w:t>
      </w:r>
      <w:r w:rsidR="00000000">
        <w:t>/top-sold [GET]</w:t>
      </w:r>
    </w:p>
    <w:p w14:paraId="0CF1516B" w14:textId="77777777" w:rsidR="005E0450" w:rsidRDefault="00000000">
      <w:r>
        <w:t>Returns the 5 top sold products.</w:t>
      </w:r>
    </w:p>
    <w:p w14:paraId="20CD289A" w14:textId="77777777" w:rsidR="005E0450" w:rsidRDefault="00000000">
      <w:r>
        <w:t>Sample Response:</w:t>
      </w:r>
    </w:p>
    <w:p w14:paraId="799B4E4B" w14:textId="77777777" w:rsidR="005E0450" w:rsidRDefault="00000000">
      <w:pPr>
        <w:pStyle w:val="IntenseQuote"/>
      </w:pPr>
      <w:r>
        <w:t>[</w:t>
      </w:r>
      <w:r>
        <w:br/>
        <w:t xml:space="preserve">  {</w:t>
      </w:r>
      <w:r>
        <w:br/>
        <w:t xml:space="preserve">    "id": 1002,</w:t>
      </w:r>
      <w:r>
        <w:br/>
        <w:t xml:space="preserve">    "title": "Running Shoes",</w:t>
      </w:r>
      <w:r>
        <w:br/>
        <w:t xml:space="preserve">    "sold": 233</w:t>
      </w:r>
      <w:r>
        <w:br/>
        <w:t xml:space="preserve">  },</w:t>
      </w:r>
      <w:r>
        <w:br/>
        <w:t xml:space="preserve">  ...</w:t>
      </w:r>
      <w:r>
        <w:br/>
        <w:t>]</w:t>
      </w:r>
    </w:p>
    <w:p w14:paraId="561795D8" w14:textId="01AC3B92" w:rsidR="005E0450" w:rsidRDefault="008D5BC8">
      <w:pPr>
        <w:pStyle w:val="Heading2"/>
      </w:pPr>
      <w:r>
        <w:t>domain/</w:t>
      </w:r>
      <w:proofErr w:type="spellStart"/>
      <w:r>
        <w:t>api</w:t>
      </w:r>
      <w:proofErr w:type="spellEnd"/>
      <w:r>
        <w:t>/products</w:t>
      </w:r>
      <w:r>
        <w:t xml:space="preserve"> </w:t>
      </w:r>
      <w:r w:rsidR="00000000">
        <w:t>/category</w:t>
      </w:r>
      <w:proofErr w:type="gramStart"/>
      <w:r w:rsidR="00000000">
        <w:t>/:</w:t>
      </w:r>
      <w:proofErr w:type="spellStart"/>
      <w:r>
        <w:t>categrory</w:t>
      </w:r>
      <w:proofErr w:type="gramEnd"/>
      <w:r>
        <w:t>_name</w:t>
      </w:r>
      <w:proofErr w:type="spellEnd"/>
      <w:r w:rsidR="00000000">
        <w:t xml:space="preserve"> [GET]</w:t>
      </w:r>
    </w:p>
    <w:p w14:paraId="61DC7062" w14:textId="77777777" w:rsidR="005E0450" w:rsidRDefault="00000000">
      <w:r>
        <w:t>Returns products by category with sorting and pagination.</w:t>
      </w:r>
      <w:r>
        <w:br/>
        <w:t>Query Params: sort, page, limit</w:t>
      </w:r>
    </w:p>
    <w:p w14:paraId="60D05589" w14:textId="77777777" w:rsidR="005E0450" w:rsidRDefault="00000000">
      <w:r>
        <w:t>Sample Request: /category/shoes?sort=price_desc&amp;page=1&amp;limit=6</w:t>
      </w:r>
    </w:p>
    <w:p w14:paraId="336E653A" w14:textId="77777777" w:rsidR="005E0450" w:rsidRDefault="00000000">
      <w:r>
        <w:t>Sample Response:</w:t>
      </w:r>
    </w:p>
    <w:p w14:paraId="2D2E3099" w14:textId="77777777" w:rsidR="005E0450" w:rsidRDefault="00000000">
      <w:pPr>
        <w:pStyle w:val="IntenseQuote"/>
      </w:pPr>
      <w:r>
        <w:t>{</w:t>
      </w:r>
      <w:r>
        <w:br/>
        <w:t xml:space="preserve">  "products": [ { "id": 1001, "title": "Shoe X" }, ... ],</w:t>
      </w:r>
      <w:r>
        <w:br/>
        <w:t xml:space="preserve">  "total": 20,</w:t>
      </w:r>
      <w:r>
        <w:br/>
        <w:t xml:space="preserve">  "currentPage": 1,</w:t>
      </w:r>
      <w:r>
        <w:br/>
        <w:t xml:space="preserve">  "totalPages": 4</w:t>
      </w:r>
      <w:r>
        <w:br/>
        <w:t>}</w:t>
      </w:r>
    </w:p>
    <w:p w14:paraId="600B1ED8" w14:textId="4019028D" w:rsidR="005E0450" w:rsidRDefault="008D5BC8">
      <w:pPr>
        <w:pStyle w:val="Heading2"/>
      </w:pPr>
      <w:r>
        <w:lastRenderedPageBreak/>
        <w:t>domain/</w:t>
      </w:r>
      <w:proofErr w:type="spellStart"/>
      <w:r>
        <w:t>api</w:t>
      </w:r>
      <w:proofErr w:type="spellEnd"/>
      <w:r>
        <w:t>/products</w:t>
      </w:r>
      <w:r>
        <w:t xml:space="preserve"> </w:t>
      </w:r>
      <w:proofErr w:type="gramStart"/>
      <w:r w:rsidR="00000000">
        <w:t>/:</w:t>
      </w:r>
      <w:proofErr w:type="spellStart"/>
      <w:r>
        <w:t>product</w:t>
      </w:r>
      <w:proofErr w:type="gramEnd"/>
      <w:r>
        <w:t>_</w:t>
      </w:r>
      <w:r w:rsidR="00000000">
        <w:t>id</w:t>
      </w:r>
      <w:proofErr w:type="spellEnd"/>
      <w:r w:rsidR="00000000">
        <w:t xml:space="preserve"> [GET]</w:t>
      </w:r>
    </w:p>
    <w:p w14:paraId="25AB2654" w14:textId="77777777" w:rsidR="005E0450" w:rsidRDefault="00000000">
      <w:r>
        <w:t>Fetches product details by product ID.</w:t>
      </w:r>
    </w:p>
    <w:p w14:paraId="31EA2089" w14:textId="77777777" w:rsidR="005E0450" w:rsidRDefault="00000000">
      <w:r>
        <w:t>Sample Request: /api/products/1002</w:t>
      </w:r>
    </w:p>
    <w:p w14:paraId="7DEEEE33" w14:textId="77777777" w:rsidR="005E0450" w:rsidRDefault="00000000">
      <w:r>
        <w:t>Sample Response:</w:t>
      </w:r>
    </w:p>
    <w:p w14:paraId="1B17C915" w14:textId="77777777" w:rsidR="00A77EC9" w:rsidRDefault="00000000" w:rsidP="00A77EC9">
      <w:pPr>
        <w:pStyle w:val="IntenseQuote"/>
      </w:pPr>
      <w:r>
        <w:t>{</w:t>
      </w:r>
      <w:r>
        <w:br/>
        <w:t xml:space="preserve">  "id": 1002,</w:t>
      </w:r>
      <w:r>
        <w:br/>
        <w:t xml:space="preserve">  "title": "Running Shoes",</w:t>
      </w:r>
      <w:r>
        <w:br/>
        <w:t xml:space="preserve">  "price": 1800,</w:t>
      </w:r>
      <w:r>
        <w:br/>
        <w:t xml:space="preserve">  "sold": 233,</w:t>
      </w:r>
      <w:r>
        <w:br/>
        <w:t xml:space="preserve">  "category": "shoes"</w:t>
      </w:r>
      <w:r w:rsidR="00A77EC9">
        <w:t xml:space="preserve"> ………</w:t>
      </w:r>
    </w:p>
    <w:p w14:paraId="523510D7" w14:textId="6E4A2D3D" w:rsidR="005E0450" w:rsidRDefault="00A77EC9" w:rsidP="00A77EC9">
      <w:pPr>
        <w:pStyle w:val="IntenseQuote"/>
      </w:pPr>
      <w:r>
        <w:t>………………..</w:t>
      </w:r>
      <w:r>
        <w:br/>
        <w:t>}</w:t>
      </w:r>
    </w:p>
    <w:p w14:paraId="29D47F4B" w14:textId="37423856" w:rsidR="00A77EC9" w:rsidRDefault="00A77EC9" w:rsidP="00A77EC9">
      <w:pPr>
        <w:pStyle w:val="Heading1"/>
      </w:pPr>
      <w:r>
        <w:t>5. User APIs (</w:t>
      </w:r>
      <w:r w:rsidR="008D5BC8">
        <w:t>domain</w:t>
      </w:r>
      <w:r>
        <w:t>/</w:t>
      </w:r>
      <w:proofErr w:type="spellStart"/>
      <w:r>
        <w:t>api</w:t>
      </w:r>
      <w:proofErr w:type="spellEnd"/>
      <w:r>
        <w:t>/user)</w:t>
      </w:r>
    </w:p>
    <w:p w14:paraId="58242913" w14:textId="77777777" w:rsidR="00A77EC9" w:rsidRDefault="00A77EC9" w:rsidP="00A77EC9">
      <w:r>
        <w:t>All endpoints require an Authorization header with a valid JWT token.</w:t>
      </w:r>
    </w:p>
    <w:p w14:paraId="7E48AD04" w14:textId="42C61608" w:rsidR="00A77EC9" w:rsidRDefault="008D5BC8" w:rsidP="00A77EC9">
      <w:pPr>
        <w:pStyle w:val="Heading2"/>
      </w:pPr>
      <w:r>
        <w:t>domain/</w:t>
      </w:r>
      <w:proofErr w:type="spellStart"/>
      <w:r>
        <w:t>api</w:t>
      </w:r>
      <w:proofErr w:type="spellEnd"/>
      <w:r>
        <w:t>/user</w:t>
      </w:r>
      <w:r>
        <w:t xml:space="preserve"> </w:t>
      </w:r>
      <w:r w:rsidR="00A77EC9">
        <w:t>/get-cart [GET]</w:t>
      </w:r>
    </w:p>
    <w:p w14:paraId="452280F7" w14:textId="77777777" w:rsidR="00A77EC9" w:rsidRDefault="00A77EC9" w:rsidP="00A77EC9">
      <w:r>
        <w:t>Requires Authorization header.</w:t>
      </w:r>
      <w:r>
        <w:br/>
        <w:t>Authorization: Bearer &lt;token&gt;</w:t>
      </w:r>
    </w:p>
    <w:p w14:paraId="57BA7027" w14:textId="77777777" w:rsidR="00A77EC9" w:rsidRDefault="00A77EC9" w:rsidP="00A77EC9">
      <w:r>
        <w:t>Sample Response:</w:t>
      </w:r>
    </w:p>
    <w:p w14:paraId="266D5BA4" w14:textId="77777777" w:rsidR="00A77EC9" w:rsidRDefault="00A77EC9" w:rsidP="00A77EC9">
      <w:pPr>
        <w:pStyle w:val="IntenseQuote"/>
      </w:pPr>
      <w:r>
        <w:t>{</w:t>
      </w:r>
      <w:r>
        <w:br/>
        <w:t xml:space="preserve">  "cart":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"productid": 1002,</w:t>
      </w:r>
      <w:r>
        <w:br/>
        <w:t xml:space="preserve">      "quantity": 2,</w:t>
      </w:r>
      <w:r>
        <w:br/>
        <w:t xml:space="preserve">      "offeredPrice": 1799</w:t>
      </w:r>
      <w:r>
        <w:br/>
        <w:t xml:space="preserve">    },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"productid": 1010,</w:t>
      </w:r>
      <w:r>
        <w:br/>
        <w:t xml:space="preserve">      "quantity": 1,</w:t>
      </w:r>
      <w:r>
        <w:br/>
        <w:t xml:space="preserve">      "offeredPrice": 1299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4C616364" w14:textId="741A0BA3" w:rsidR="00A77EC9" w:rsidRDefault="008D5BC8" w:rsidP="00A77EC9">
      <w:pPr>
        <w:pStyle w:val="Heading2"/>
      </w:pPr>
      <w:r>
        <w:lastRenderedPageBreak/>
        <w:t>domain/</w:t>
      </w:r>
      <w:proofErr w:type="spellStart"/>
      <w:r>
        <w:t>api</w:t>
      </w:r>
      <w:proofErr w:type="spellEnd"/>
      <w:r>
        <w:t>/user</w:t>
      </w:r>
      <w:r>
        <w:t xml:space="preserve"> </w:t>
      </w:r>
      <w:r w:rsidR="00A77EC9">
        <w:t>/update-cart [POST]</w:t>
      </w:r>
    </w:p>
    <w:p w14:paraId="4F2ED1BD" w14:textId="77777777" w:rsidR="00A77EC9" w:rsidRDefault="00A77EC9" w:rsidP="00A77EC9">
      <w:r>
        <w:t>Requires Authorization header.</w:t>
      </w:r>
      <w:r>
        <w:br/>
        <w:t>Authorization: Bearer &lt;token&gt;</w:t>
      </w:r>
    </w:p>
    <w:p w14:paraId="52311467" w14:textId="77777777" w:rsidR="00A77EC9" w:rsidRDefault="00A77EC9" w:rsidP="00A77EC9">
      <w:r>
        <w:t>Sample Request:</w:t>
      </w:r>
    </w:p>
    <w:p w14:paraId="3FE89DF7" w14:textId="77777777" w:rsidR="00A77EC9" w:rsidRDefault="00A77EC9" w:rsidP="00A77EC9">
      <w:pPr>
        <w:pStyle w:val="IntenseQuote"/>
      </w:pPr>
      <w:r>
        <w:t>{</w:t>
      </w:r>
      <w:r>
        <w:br/>
        <w:t xml:space="preserve">  "cart":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"productid": 1002,</w:t>
      </w:r>
      <w:r>
        <w:br/>
        <w:t xml:space="preserve">      "quantity": 3,</w:t>
      </w:r>
      <w:r>
        <w:br/>
        <w:t xml:space="preserve">      "offeredPrice": 1799</w:t>
      </w:r>
      <w:r>
        <w:br/>
        <w:t xml:space="preserve">    },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"productid": 1010,</w:t>
      </w:r>
      <w:r>
        <w:br/>
        <w:t xml:space="preserve">      "quantity": 0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5A00F1CF" w14:textId="77777777" w:rsidR="00A77EC9" w:rsidRDefault="00A77EC9" w:rsidP="00A77EC9">
      <w:r>
        <w:t>Sample Response:</w:t>
      </w:r>
    </w:p>
    <w:p w14:paraId="71496D4F" w14:textId="77777777" w:rsidR="00A77EC9" w:rsidRDefault="00A77EC9" w:rsidP="00A77EC9">
      <w:pPr>
        <w:pStyle w:val="IntenseQuote"/>
      </w:pPr>
      <w:r>
        <w:t>{</w:t>
      </w:r>
      <w:r>
        <w:br/>
        <w:t xml:space="preserve">  "message": "Cart updated successfully",</w:t>
      </w:r>
      <w:r>
        <w:br/>
        <w:t xml:space="preserve">  "cart":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"productid": 1002,</w:t>
      </w:r>
      <w:r>
        <w:br/>
        <w:t xml:space="preserve">      "quantity": 3,</w:t>
      </w:r>
      <w:r>
        <w:br/>
        <w:t xml:space="preserve">      "offeredPrice": 1799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776FC796" w14:textId="77777777" w:rsidR="00157249" w:rsidRDefault="00157249" w:rsidP="00A77EC9">
      <w:pPr>
        <w:pStyle w:val="Heading2"/>
      </w:pPr>
    </w:p>
    <w:p w14:paraId="007ED34B" w14:textId="77777777" w:rsidR="00157249" w:rsidRDefault="00157249" w:rsidP="00A77EC9">
      <w:pPr>
        <w:pStyle w:val="Heading2"/>
      </w:pPr>
    </w:p>
    <w:p w14:paraId="75172BE2" w14:textId="77777777" w:rsidR="00157249" w:rsidRDefault="00157249" w:rsidP="00A77EC9">
      <w:pPr>
        <w:pStyle w:val="Heading2"/>
      </w:pPr>
    </w:p>
    <w:p w14:paraId="0D43EF29" w14:textId="77777777" w:rsidR="00157249" w:rsidRDefault="00157249" w:rsidP="00A77EC9">
      <w:pPr>
        <w:pStyle w:val="Heading2"/>
      </w:pPr>
    </w:p>
    <w:p w14:paraId="28F36B1C" w14:textId="023AA30F" w:rsidR="00A77EC9" w:rsidRDefault="008D5BC8" w:rsidP="00A77EC9">
      <w:pPr>
        <w:pStyle w:val="Heading2"/>
      </w:pPr>
      <w:r>
        <w:t>domain/</w:t>
      </w:r>
      <w:proofErr w:type="spellStart"/>
      <w:r>
        <w:t>api</w:t>
      </w:r>
      <w:proofErr w:type="spellEnd"/>
      <w:r>
        <w:t>/user</w:t>
      </w:r>
      <w:r>
        <w:t xml:space="preserve"> </w:t>
      </w:r>
      <w:r w:rsidR="00A77EC9">
        <w:t>/get-</w:t>
      </w:r>
      <w:proofErr w:type="spellStart"/>
      <w:r w:rsidR="00A77EC9">
        <w:t>wishlist</w:t>
      </w:r>
      <w:proofErr w:type="spellEnd"/>
      <w:r w:rsidR="00A77EC9">
        <w:t xml:space="preserve"> [GET]</w:t>
      </w:r>
    </w:p>
    <w:p w14:paraId="1D60CAF2" w14:textId="77777777" w:rsidR="00A77EC9" w:rsidRDefault="00A77EC9" w:rsidP="00A77EC9">
      <w:r>
        <w:t>Requires Authorization header.</w:t>
      </w:r>
      <w:r>
        <w:br/>
        <w:t>Authorization: Bearer &lt;token&gt;</w:t>
      </w:r>
    </w:p>
    <w:p w14:paraId="25565B1D" w14:textId="77777777" w:rsidR="00A77EC9" w:rsidRDefault="00A77EC9" w:rsidP="00A77EC9">
      <w:r>
        <w:lastRenderedPageBreak/>
        <w:t>Sample Response:</w:t>
      </w:r>
    </w:p>
    <w:p w14:paraId="7CF24006" w14:textId="77777777" w:rsidR="00A77EC9" w:rsidRDefault="00A77EC9" w:rsidP="00A77EC9">
      <w:pPr>
        <w:pStyle w:val="IntenseQuote"/>
      </w:pPr>
      <w:r>
        <w:t>{</w:t>
      </w:r>
      <w:r>
        <w:br/>
        <w:t xml:space="preserve">  "</w:t>
      </w:r>
      <w:proofErr w:type="spellStart"/>
      <w:r>
        <w:t>wishlist</w:t>
      </w:r>
      <w:proofErr w:type="spellEnd"/>
      <w:r>
        <w:t>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1002</w:t>
      </w:r>
      <w:r>
        <w:br/>
        <w:t xml:space="preserve">    },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1011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748F13DF" w14:textId="4462E63E" w:rsidR="00A77EC9" w:rsidRDefault="008D5BC8" w:rsidP="00A77EC9">
      <w:pPr>
        <w:pStyle w:val="Heading2"/>
      </w:pPr>
      <w:r>
        <w:t>domain/</w:t>
      </w:r>
      <w:proofErr w:type="spellStart"/>
      <w:r>
        <w:t>api</w:t>
      </w:r>
      <w:proofErr w:type="spellEnd"/>
      <w:r>
        <w:t>/user</w:t>
      </w:r>
      <w:r>
        <w:t xml:space="preserve"> </w:t>
      </w:r>
      <w:r w:rsidR="00A77EC9">
        <w:t>/update-</w:t>
      </w:r>
      <w:proofErr w:type="spellStart"/>
      <w:r w:rsidR="00A77EC9">
        <w:t>wishlist</w:t>
      </w:r>
      <w:proofErr w:type="spellEnd"/>
      <w:r w:rsidR="00A77EC9">
        <w:t xml:space="preserve"> [POST]</w:t>
      </w:r>
    </w:p>
    <w:p w14:paraId="2FFA4F38" w14:textId="77777777" w:rsidR="00A77EC9" w:rsidRDefault="00A77EC9" w:rsidP="00A77EC9">
      <w:r>
        <w:t>Requires Authorization header.</w:t>
      </w:r>
      <w:r>
        <w:br/>
        <w:t>Authorization: Bearer &lt;token&gt;</w:t>
      </w:r>
    </w:p>
    <w:p w14:paraId="30BDDEE7" w14:textId="77777777" w:rsidR="00A77EC9" w:rsidRDefault="00A77EC9" w:rsidP="00A77EC9">
      <w:r>
        <w:t>Sample Request:</w:t>
      </w:r>
    </w:p>
    <w:p w14:paraId="7F1D094C" w14:textId="77777777" w:rsidR="00A77EC9" w:rsidRDefault="00A77EC9" w:rsidP="00A77EC9">
      <w:pPr>
        <w:pStyle w:val="IntenseQuote"/>
      </w:pPr>
      <w:r>
        <w:t>{</w:t>
      </w:r>
      <w:r>
        <w:br/>
        <w:t xml:space="preserve">  "</w:t>
      </w:r>
      <w:proofErr w:type="spellStart"/>
      <w:r>
        <w:t>wishlist</w:t>
      </w:r>
      <w:proofErr w:type="spellEnd"/>
      <w:r>
        <w:t>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1011</w:t>
      </w:r>
      <w:r>
        <w:br/>
        <w:t xml:space="preserve">    },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1012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17FAB075" w14:textId="77777777" w:rsidR="00A77EC9" w:rsidRDefault="00A77EC9" w:rsidP="00A77EC9">
      <w:r>
        <w:t>Sample Response:</w:t>
      </w:r>
    </w:p>
    <w:p w14:paraId="0750381F" w14:textId="77777777" w:rsidR="00A77EC9" w:rsidRDefault="00A77EC9" w:rsidP="00A77EC9">
      <w:pPr>
        <w:pStyle w:val="IntenseQuote"/>
      </w:pPr>
      <w:r>
        <w:t>{</w:t>
      </w:r>
      <w:r>
        <w:br/>
        <w:t xml:space="preserve">  "message": "Wishlist updated successfully",</w:t>
      </w:r>
      <w:r>
        <w:br/>
        <w:t xml:space="preserve">  "</w:t>
      </w:r>
      <w:proofErr w:type="spellStart"/>
      <w:r>
        <w:t>wishlist</w:t>
      </w:r>
      <w:proofErr w:type="spellEnd"/>
      <w:r>
        <w:t>":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1011</w:t>
      </w:r>
      <w:r>
        <w:br/>
        <w:t xml:space="preserve">    },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productId</w:t>
      </w:r>
      <w:proofErr w:type="spellEnd"/>
      <w:r>
        <w:t>": 1012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14:paraId="50856DDC" w14:textId="77777777" w:rsidR="00A77EC9" w:rsidRPr="00A77EC9" w:rsidRDefault="00A77EC9" w:rsidP="00A77EC9"/>
    <w:sectPr w:rsidR="00A77EC9" w:rsidRPr="00A77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646019">
    <w:abstractNumId w:val="8"/>
  </w:num>
  <w:num w:numId="2" w16cid:durableId="1624534438">
    <w:abstractNumId w:val="6"/>
  </w:num>
  <w:num w:numId="3" w16cid:durableId="183515326">
    <w:abstractNumId w:val="5"/>
  </w:num>
  <w:num w:numId="4" w16cid:durableId="1509759477">
    <w:abstractNumId w:val="4"/>
  </w:num>
  <w:num w:numId="5" w16cid:durableId="580061147">
    <w:abstractNumId w:val="7"/>
  </w:num>
  <w:num w:numId="6" w16cid:durableId="690188231">
    <w:abstractNumId w:val="3"/>
  </w:num>
  <w:num w:numId="7" w16cid:durableId="1931617169">
    <w:abstractNumId w:val="2"/>
  </w:num>
  <w:num w:numId="8" w16cid:durableId="1882590973">
    <w:abstractNumId w:val="1"/>
  </w:num>
  <w:num w:numId="9" w16cid:durableId="115646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249"/>
    <w:rsid w:val="0029639D"/>
    <w:rsid w:val="002F2765"/>
    <w:rsid w:val="00326F90"/>
    <w:rsid w:val="004C4897"/>
    <w:rsid w:val="005E0450"/>
    <w:rsid w:val="00794892"/>
    <w:rsid w:val="008D2E97"/>
    <w:rsid w:val="008D5BC8"/>
    <w:rsid w:val="0095415D"/>
    <w:rsid w:val="00A77EC9"/>
    <w:rsid w:val="00AA1D8D"/>
    <w:rsid w:val="00B47730"/>
    <w:rsid w:val="00CB0664"/>
    <w:rsid w:val="00D727D2"/>
    <w:rsid w:val="00F55A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DA1DC"/>
  <w14:defaultImageDpi w14:val="300"/>
  <w15:docId w15:val="{1B6AD9C6-4A07-4816-9561-F5F0A19C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Anish Gautam</cp:lastModifiedBy>
  <cp:revision>8</cp:revision>
  <cp:lastPrinted>2025-04-14T03:40:00Z</cp:lastPrinted>
  <dcterms:created xsi:type="dcterms:W3CDTF">2013-12-23T23:15:00Z</dcterms:created>
  <dcterms:modified xsi:type="dcterms:W3CDTF">2025-04-24T10:52:00Z</dcterms:modified>
  <cp:category/>
</cp:coreProperties>
</file>